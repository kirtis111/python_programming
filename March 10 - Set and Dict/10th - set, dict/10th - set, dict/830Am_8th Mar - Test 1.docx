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96F3D" w14:textId="77777777" w:rsidR="00B75AA2" w:rsidRPr="002746EB" w:rsidRDefault="00000000">
      <w:pPr>
        <w:pStyle w:val="Heading1"/>
        <w:rPr>
          <w:color w:val="auto"/>
        </w:rPr>
      </w:pPr>
      <w:r w:rsidRPr="002746EB">
        <w:rPr>
          <w:color w:val="auto"/>
        </w:rPr>
        <w:t>Multiple Choice Questions on Data Types and Variables in Python</w:t>
      </w:r>
    </w:p>
    <w:p w14:paraId="7FB187ED" w14:textId="77777777" w:rsidR="002746EB" w:rsidRPr="002746EB" w:rsidRDefault="002746EB" w:rsidP="002746EB"/>
    <w:p w14:paraId="42A02D15" w14:textId="0319419A" w:rsidR="00B75AA2" w:rsidRDefault="00000000">
      <w:r>
        <w:t>1. What is the data type of the following variable?</w:t>
      </w:r>
      <w:r>
        <w:br/>
        <w:t>x = 10</w:t>
      </w:r>
    </w:p>
    <w:p w14:paraId="15EE6728" w14:textId="77777777" w:rsidR="00B75AA2" w:rsidRDefault="00000000">
      <w:r>
        <w:t>A) float</w:t>
      </w:r>
    </w:p>
    <w:p w14:paraId="75F82BEA" w14:textId="588C23B6" w:rsidR="00B75AA2" w:rsidRPr="0048467D" w:rsidRDefault="00000000">
      <w:pPr>
        <w:rPr>
          <w:b/>
          <w:bCs/>
        </w:rPr>
      </w:pPr>
      <w:r w:rsidRPr="0048467D">
        <w:rPr>
          <w:b/>
          <w:bCs/>
        </w:rPr>
        <w:t>B) int</w:t>
      </w:r>
    </w:p>
    <w:p w14:paraId="4CB9ADAA" w14:textId="77777777" w:rsidR="00B75AA2" w:rsidRDefault="00000000">
      <w:r>
        <w:t>C) str</w:t>
      </w:r>
    </w:p>
    <w:p w14:paraId="0A481DC4" w14:textId="77777777" w:rsidR="00B75AA2" w:rsidRDefault="00000000">
      <w:r>
        <w:t>D) bool</w:t>
      </w:r>
    </w:p>
    <w:p w14:paraId="0BAA94DD" w14:textId="77777777" w:rsidR="00B75AA2" w:rsidRDefault="00000000">
      <w:r>
        <w:br/>
      </w:r>
    </w:p>
    <w:p w14:paraId="4D829A71" w14:textId="7AF65488" w:rsidR="00B75AA2" w:rsidRDefault="00000000">
      <w:r>
        <w:t>2. What will be the output of the following code?</w:t>
      </w:r>
      <w:r>
        <w:br/>
        <w:t>x = 5.5</w:t>
      </w:r>
      <w:r>
        <w:br/>
        <w:t>print(type(x))</w:t>
      </w:r>
    </w:p>
    <w:p w14:paraId="266BB38C" w14:textId="77777777" w:rsidR="00B75AA2" w:rsidRDefault="00000000">
      <w:r>
        <w:t>A) int</w:t>
      </w:r>
    </w:p>
    <w:p w14:paraId="0CD3DB2D" w14:textId="7E4CFBBA" w:rsidR="00B75AA2" w:rsidRPr="0048467D" w:rsidRDefault="00000000">
      <w:pPr>
        <w:rPr>
          <w:b/>
          <w:bCs/>
        </w:rPr>
      </w:pPr>
      <w:r w:rsidRPr="0048467D">
        <w:rPr>
          <w:b/>
          <w:bCs/>
        </w:rPr>
        <w:t>B) float</w:t>
      </w:r>
    </w:p>
    <w:p w14:paraId="368C149B" w14:textId="77777777" w:rsidR="00B75AA2" w:rsidRDefault="00000000">
      <w:r>
        <w:t>C) str</w:t>
      </w:r>
    </w:p>
    <w:p w14:paraId="36FF4E2F" w14:textId="77777777" w:rsidR="00B75AA2" w:rsidRDefault="00000000">
      <w:r>
        <w:t>D) bool</w:t>
      </w:r>
    </w:p>
    <w:p w14:paraId="7B672CAC" w14:textId="77777777" w:rsidR="00B75AA2" w:rsidRDefault="00000000">
      <w:r>
        <w:br/>
      </w:r>
    </w:p>
    <w:p w14:paraId="4029CD40" w14:textId="77777777" w:rsidR="00B75AA2" w:rsidRDefault="00000000">
      <w:r>
        <w:t>3. What will be the output of the following code?</w:t>
      </w:r>
    </w:p>
    <w:p w14:paraId="1EB3F960" w14:textId="33F2A99B" w:rsidR="00B75AA2" w:rsidRDefault="00000000">
      <w:r>
        <w:br/>
        <w:t>x = "Hello"</w:t>
      </w:r>
      <w:r>
        <w:br/>
        <w:t>y = 10</w:t>
      </w:r>
      <w:r>
        <w:br/>
        <w:t>print(type(x) == type(y))</w:t>
      </w:r>
      <w:r>
        <w:br/>
      </w:r>
    </w:p>
    <w:p w14:paraId="7972ABA4" w14:textId="77777777" w:rsidR="00B75AA2" w:rsidRDefault="00000000">
      <w:r>
        <w:t>A) True</w:t>
      </w:r>
    </w:p>
    <w:p w14:paraId="3F2FB5A1" w14:textId="2F640B30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>B) False</w:t>
      </w:r>
    </w:p>
    <w:p w14:paraId="2457AF7E" w14:textId="77777777" w:rsidR="00B75AA2" w:rsidRDefault="00000000">
      <w:r>
        <w:t>C) None</w:t>
      </w:r>
    </w:p>
    <w:p w14:paraId="52F42B9F" w14:textId="77777777" w:rsidR="00B75AA2" w:rsidRDefault="00000000">
      <w:r>
        <w:t>D) Error</w:t>
      </w:r>
    </w:p>
    <w:p w14:paraId="7C3A4B19" w14:textId="77777777" w:rsidR="00B75AA2" w:rsidRDefault="00000000">
      <w:r>
        <w:lastRenderedPageBreak/>
        <w:br/>
      </w:r>
    </w:p>
    <w:p w14:paraId="63600434" w14:textId="77777777" w:rsidR="00B75AA2" w:rsidRDefault="00000000">
      <w:r>
        <w:t>4. What is the correct way to declare a string in Python?</w:t>
      </w:r>
    </w:p>
    <w:p w14:paraId="758E1E1F" w14:textId="77777777" w:rsidR="00B75AA2" w:rsidRDefault="00000000">
      <w:r>
        <w:t>A) x = 'Hello'</w:t>
      </w:r>
    </w:p>
    <w:p w14:paraId="6826864B" w14:textId="77777777" w:rsidR="00B75AA2" w:rsidRDefault="00000000">
      <w:r>
        <w:t>B) x = "Hello"</w:t>
      </w:r>
    </w:p>
    <w:p w14:paraId="28FACEFA" w14:textId="77777777" w:rsidR="00B75AA2" w:rsidRDefault="00000000">
      <w:r>
        <w:t>C) x = '''Hello'''</w:t>
      </w:r>
    </w:p>
    <w:p w14:paraId="38E31D98" w14:textId="43D1C4E3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>D) All of the above</w:t>
      </w:r>
    </w:p>
    <w:p w14:paraId="7BF322B6" w14:textId="77777777" w:rsidR="00B75AA2" w:rsidRDefault="00000000">
      <w:r>
        <w:br/>
      </w:r>
    </w:p>
    <w:p w14:paraId="39879FCC" w14:textId="77777777" w:rsidR="00B75AA2" w:rsidRDefault="00000000">
      <w:r>
        <w:t>5. What will be the output of the following code?</w:t>
      </w:r>
    </w:p>
    <w:p w14:paraId="230A1C5E" w14:textId="5A1D18EC" w:rsidR="00B75AA2" w:rsidRDefault="00000000">
      <w:r>
        <w:br/>
        <w:t>a = True</w:t>
      </w:r>
      <w:r>
        <w:br/>
        <w:t>b = False</w:t>
      </w:r>
      <w:r>
        <w:br/>
      </w:r>
      <w:proofErr w:type="gramStart"/>
      <w:r>
        <w:t>print(</w:t>
      </w:r>
      <w:proofErr w:type="gramEnd"/>
      <w:r>
        <w:t>a + b)</w:t>
      </w:r>
      <w:r>
        <w:br/>
      </w:r>
    </w:p>
    <w:p w14:paraId="55EF1205" w14:textId="5001D685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>A) 1</w:t>
      </w:r>
    </w:p>
    <w:p w14:paraId="4F933BC8" w14:textId="77777777" w:rsidR="00B75AA2" w:rsidRDefault="00000000">
      <w:r>
        <w:t>B) 0</w:t>
      </w:r>
    </w:p>
    <w:p w14:paraId="5E694C0F" w14:textId="77777777" w:rsidR="00B75AA2" w:rsidRDefault="00000000">
      <w:r>
        <w:t>C) True</w:t>
      </w:r>
    </w:p>
    <w:p w14:paraId="0897C494" w14:textId="77777777" w:rsidR="00B75AA2" w:rsidRDefault="00000000">
      <w:r>
        <w:t>D) False</w:t>
      </w:r>
    </w:p>
    <w:p w14:paraId="415D0F2C" w14:textId="77777777" w:rsidR="00B75AA2" w:rsidRDefault="00000000">
      <w:r>
        <w:br/>
      </w:r>
    </w:p>
    <w:p w14:paraId="2A1BE7AC" w14:textId="77777777" w:rsidR="00B75AA2" w:rsidRDefault="00000000">
      <w:r>
        <w:t>6. What is the default data type of a variable assigned with a numeric value containing a decimal point?</w:t>
      </w:r>
    </w:p>
    <w:p w14:paraId="0B937F6A" w14:textId="77777777" w:rsidR="00B75AA2" w:rsidRDefault="00000000">
      <w:r>
        <w:t>A) int</w:t>
      </w:r>
    </w:p>
    <w:p w14:paraId="348BB563" w14:textId="5BF9DAD8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>B) float</w:t>
      </w:r>
    </w:p>
    <w:p w14:paraId="6EBA736D" w14:textId="77777777" w:rsidR="00B75AA2" w:rsidRDefault="00000000">
      <w:r>
        <w:t>C) double</w:t>
      </w:r>
    </w:p>
    <w:p w14:paraId="01EAFBFC" w14:textId="77777777" w:rsidR="00B75AA2" w:rsidRDefault="00000000">
      <w:r>
        <w:t>D) complex</w:t>
      </w:r>
    </w:p>
    <w:p w14:paraId="2ED1AEDE" w14:textId="77777777" w:rsidR="00B75AA2" w:rsidRDefault="00000000">
      <w:r>
        <w:br/>
      </w:r>
    </w:p>
    <w:p w14:paraId="30F13BB0" w14:textId="74BFF4A5" w:rsidR="00B75AA2" w:rsidRDefault="00000000">
      <w:r>
        <w:lastRenderedPageBreak/>
        <w:t>7. What will be the output of the following code?</w:t>
      </w:r>
      <w:r>
        <w:br/>
        <w:t>x = 3 + 4j</w:t>
      </w:r>
      <w:r>
        <w:br/>
        <w:t>print(type(x))</w:t>
      </w:r>
      <w:r>
        <w:br/>
      </w:r>
    </w:p>
    <w:p w14:paraId="318B99F1" w14:textId="77777777" w:rsidR="00B75AA2" w:rsidRDefault="00000000">
      <w:r>
        <w:t>A) int</w:t>
      </w:r>
    </w:p>
    <w:p w14:paraId="539D8592" w14:textId="77777777" w:rsidR="00B75AA2" w:rsidRDefault="00000000">
      <w:r>
        <w:t>B) float</w:t>
      </w:r>
    </w:p>
    <w:p w14:paraId="5D1A15C4" w14:textId="3A7E9814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>C) complex</w:t>
      </w:r>
    </w:p>
    <w:p w14:paraId="4CC1F757" w14:textId="77777777" w:rsidR="00B75AA2" w:rsidRDefault="00000000">
      <w:r>
        <w:t>D) str</w:t>
      </w:r>
    </w:p>
    <w:p w14:paraId="483A971A" w14:textId="77777777" w:rsidR="00B75AA2" w:rsidRDefault="00000000">
      <w:r>
        <w:br/>
      </w:r>
    </w:p>
    <w:p w14:paraId="0AC399C3" w14:textId="77777777" w:rsidR="00B75AA2" w:rsidRDefault="00000000">
      <w:r>
        <w:t>8. What will be the output of the following code?</w:t>
      </w:r>
    </w:p>
    <w:p w14:paraId="0CEE951A" w14:textId="42E719E2" w:rsidR="00B75AA2" w:rsidRDefault="00000000">
      <w:r>
        <w:br/>
        <w:t>x = "10"</w:t>
      </w:r>
      <w:r>
        <w:br/>
        <w:t>y = 2</w:t>
      </w:r>
      <w:r>
        <w:br/>
      </w:r>
      <w:proofErr w:type="gramStart"/>
      <w:r>
        <w:t>print(</w:t>
      </w:r>
      <w:proofErr w:type="gramEnd"/>
      <w:r>
        <w:t>x * y)</w:t>
      </w:r>
      <w:r>
        <w:br/>
      </w:r>
    </w:p>
    <w:p w14:paraId="37DAAFF5" w14:textId="77777777" w:rsidR="00B75AA2" w:rsidRDefault="00000000">
      <w:r>
        <w:t>A) 20</w:t>
      </w:r>
    </w:p>
    <w:p w14:paraId="5B9D159B" w14:textId="145D2E95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>B) 1010</w:t>
      </w:r>
    </w:p>
    <w:p w14:paraId="3452BFB7" w14:textId="77777777" w:rsidR="00B75AA2" w:rsidRDefault="00000000">
      <w:r>
        <w:t>C) 12</w:t>
      </w:r>
    </w:p>
    <w:p w14:paraId="6591923D" w14:textId="77777777" w:rsidR="00B75AA2" w:rsidRDefault="00000000">
      <w:r>
        <w:t>D) Error</w:t>
      </w:r>
    </w:p>
    <w:p w14:paraId="1CA4284C" w14:textId="77777777" w:rsidR="00B75AA2" w:rsidRDefault="00000000">
      <w:r>
        <w:br/>
      </w:r>
    </w:p>
    <w:p w14:paraId="60AAA1EE" w14:textId="77777777" w:rsidR="00B75AA2" w:rsidRDefault="00000000">
      <w:r>
        <w:t>9. Which of the following is a valid variable name in Python?</w:t>
      </w:r>
    </w:p>
    <w:p w14:paraId="0D131BC1" w14:textId="77777777" w:rsidR="00B75AA2" w:rsidRDefault="00000000">
      <w:r>
        <w:t>A) 2var</w:t>
      </w:r>
    </w:p>
    <w:p w14:paraId="311C6AFE" w14:textId="77777777" w:rsidR="00B75AA2" w:rsidRDefault="00000000">
      <w:r>
        <w:t>B) @var</w:t>
      </w:r>
    </w:p>
    <w:p w14:paraId="2A416EBD" w14:textId="77777777" w:rsidR="00B75AA2" w:rsidRDefault="00000000">
      <w:r>
        <w:t>C) var_name</w:t>
      </w:r>
    </w:p>
    <w:p w14:paraId="2B4201AF" w14:textId="32CB39B8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>D) _var</w:t>
      </w:r>
    </w:p>
    <w:p w14:paraId="1E4752D2" w14:textId="77777777" w:rsidR="00B75AA2" w:rsidRDefault="00000000">
      <w:r>
        <w:br/>
      </w:r>
    </w:p>
    <w:p w14:paraId="245AAF4A" w14:textId="29F6F16D" w:rsidR="00B75AA2" w:rsidRDefault="00000000">
      <w:r>
        <w:t>10. What will be the output of the following code?</w:t>
      </w:r>
      <w:r>
        <w:br/>
        <w:t>x = None</w:t>
      </w:r>
      <w:r>
        <w:br/>
      </w:r>
      <w:r>
        <w:lastRenderedPageBreak/>
        <w:t>print(type(x))</w:t>
      </w:r>
      <w:r>
        <w:br/>
      </w:r>
    </w:p>
    <w:p w14:paraId="46037D94" w14:textId="77777777" w:rsidR="00B75AA2" w:rsidRDefault="00000000">
      <w:r>
        <w:t>A) str</w:t>
      </w:r>
    </w:p>
    <w:p w14:paraId="0EF56C7D" w14:textId="77777777" w:rsidR="00B75AA2" w:rsidRDefault="00000000">
      <w:r>
        <w:t>B) int</w:t>
      </w:r>
    </w:p>
    <w:p w14:paraId="784FA317" w14:textId="77777777" w:rsidR="00B75AA2" w:rsidRDefault="00000000">
      <w:r>
        <w:t>C) bool</w:t>
      </w:r>
    </w:p>
    <w:p w14:paraId="2230A597" w14:textId="0489DA37" w:rsidR="00B75AA2" w:rsidRPr="00CF4CCC" w:rsidRDefault="00000000">
      <w:pPr>
        <w:rPr>
          <w:b/>
          <w:bCs/>
        </w:rPr>
      </w:pPr>
      <w:r w:rsidRPr="00CF4CCC">
        <w:rPr>
          <w:b/>
          <w:bCs/>
        </w:rPr>
        <w:t xml:space="preserve">D) </w:t>
      </w:r>
      <w:proofErr w:type="spellStart"/>
      <w:r w:rsidRPr="00CF4CCC">
        <w:rPr>
          <w:b/>
          <w:bCs/>
        </w:rPr>
        <w:t>NoneType</w:t>
      </w:r>
      <w:proofErr w:type="spellEnd"/>
    </w:p>
    <w:p w14:paraId="18EEEA4C" w14:textId="77777777" w:rsidR="00D22C4C" w:rsidRPr="00D22C4C" w:rsidRDefault="00000000" w:rsidP="00D22C4C">
      <w:pPr>
        <w:rPr>
          <w:b/>
          <w:bCs/>
          <w:lang w:val="en-IN"/>
        </w:rPr>
      </w:pPr>
      <w:r>
        <w:br/>
      </w:r>
      <w:r w:rsidR="00D22C4C" w:rsidRPr="00D22C4C">
        <w:rPr>
          <w:b/>
          <w:bCs/>
          <w:lang w:val="en-IN"/>
        </w:rPr>
        <w:t xml:space="preserve">11. What is the output of </w:t>
      </w:r>
      <w:proofErr w:type="gramStart"/>
      <w:r w:rsidR="00D22C4C" w:rsidRPr="00D22C4C">
        <w:rPr>
          <w:b/>
          <w:bCs/>
          <w:lang w:val="en-IN"/>
        </w:rPr>
        <w:t>bool(</w:t>
      </w:r>
      <w:proofErr w:type="gramEnd"/>
      <w:r w:rsidR="00D22C4C" w:rsidRPr="00D22C4C">
        <w:rPr>
          <w:b/>
          <w:bCs/>
          <w:lang w:val="en-IN"/>
        </w:rPr>
        <w:t>"") in Python?</w:t>
      </w:r>
    </w:p>
    <w:p w14:paraId="209F296C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True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False</w:t>
      </w:r>
      <w:r w:rsidRPr="00D22C4C">
        <w:rPr>
          <w:lang w:val="en-IN"/>
        </w:rPr>
        <w:br/>
        <w:t>C) None</w:t>
      </w:r>
      <w:r w:rsidRPr="00D22C4C">
        <w:rPr>
          <w:lang w:val="en-IN"/>
        </w:rPr>
        <w:br/>
        <w:t>D) Error</w:t>
      </w:r>
    </w:p>
    <w:p w14:paraId="1504D679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10B9BDE0">
          <v:rect id="_x0000_i1025" style="width:0;height:1.5pt" o:hralign="center" o:hrstd="t" o:hr="t" fillcolor="#a0a0a0" stroked="f"/>
        </w:pict>
      </w:r>
    </w:p>
    <w:p w14:paraId="75A4A94F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12. Which of the following is an immutable data type?</w:t>
      </w:r>
    </w:p>
    <w:p w14:paraId="4900353C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list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tuple</w:t>
      </w:r>
      <w:r w:rsidRPr="00D22C4C">
        <w:rPr>
          <w:lang w:val="en-IN"/>
        </w:rPr>
        <w:br/>
        <w:t>C) dictionary</w:t>
      </w:r>
      <w:r w:rsidRPr="00D22C4C">
        <w:rPr>
          <w:lang w:val="en-IN"/>
        </w:rPr>
        <w:br/>
        <w:t>D) set</w:t>
      </w:r>
    </w:p>
    <w:p w14:paraId="28070A40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40B5E862">
          <v:rect id="_x0000_i1026" style="width:0;height:1.5pt" o:hralign="center" o:hrstd="t" o:hr="t" fillcolor="#a0a0a0" stroked="f"/>
        </w:pict>
      </w:r>
    </w:p>
    <w:p w14:paraId="31210FB8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13. Which of the following statements correctly defines a variable in Python?</w:t>
      </w:r>
    </w:p>
    <w:p w14:paraId="5C64D0D8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proofErr w:type="gramStart"/>
      <w:r w:rsidRPr="00D22C4C">
        <w:rPr>
          <w:lang w:val="en-IN"/>
        </w:rPr>
        <w:t>x :</w:t>
      </w:r>
      <w:proofErr w:type="gramEnd"/>
      <w:r w:rsidRPr="00D22C4C">
        <w:rPr>
          <w:lang w:val="en-IN"/>
        </w:rPr>
        <w:t xml:space="preserve"> int = 10</w:t>
      </w:r>
      <w:r w:rsidRPr="00D22C4C">
        <w:rPr>
          <w:lang w:val="en-IN"/>
        </w:rPr>
        <w:br/>
        <w:t>B) x = 10</w:t>
      </w:r>
      <w:r w:rsidRPr="00D22C4C">
        <w:rPr>
          <w:lang w:val="en-IN"/>
        </w:rPr>
        <w:br/>
        <w:t>C) x, y = 5, "hello"</w:t>
      </w:r>
      <w:r w:rsidRPr="00D22C4C">
        <w:rPr>
          <w:lang w:val="en-IN"/>
        </w:rPr>
        <w:br/>
        <w:t xml:space="preserve">D) </w:t>
      </w:r>
      <w:r w:rsidRPr="00D22C4C">
        <w:rPr>
          <w:b/>
          <w:bCs/>
          <w:lang w:val="en-IN"/>
        </w:rPr>
        <w:t>All of the above</w:t>
      </w:r>
    </w:p>
    <w:p w14:paraId="22ACE7DB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1DA0BF4F">
          <v:rect id="_x0000_i1027" style="width:0;height:1.5pt" o:hralign="center" o:hrstd="t" o:hr="t" fillcolor="#a0a0a0" stroked="f"/>
        </w:pict>
      </w:r>
    </w:p>
    <w:p w14:paraId="5E4779EC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14. What is the correct syntax for defining a constant variable in Python?</w:t>
      </w:r>
    </w:p>
    <w:p w14:paraId="771D49DE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proofErr w:type="spellStart"/>
      <w:r w:rsidRPr="00D22C4C">
        <w:rPr>
          <w:lang w:val="en-IN"/>
        </w:rPr>
        <w:t>const</w:t>
      </w:r>
      <w:proofErr w:type="spellEnd"/>
      <w:r w:rsidRPr="00D22C4C">
        <w:rPr>
          <w:lang w:val="en-IN"/>
        </w:rPr>
        <w:t xml:space="preserve"> PI = 3.14</w:t>
      </w:r>
      <w:r w:rsidRPr="00D22C4C">
        <w:rPr>
          <w:lang w:val="en-IN"/>
        </w:rPr>
        <w:br/>
        <w:t>B) PI = 3.14</w:t>
      </w:r>
      <w:r w:rsidRPr="00D22C4C">
        <w:rPr>
          <w:lang w:val="en-IN"/>
        </w:rPr>
        <w:br/>
        <w:t xml:space="preserve">C) </w:t>
      </w:r>
      <w:r w:rsidRPr="00D22C4C">
        <w:rPr>
          <w:b/>
          <w:bCs/>
          <w:lang w:val="en-IN"/>
        </w:rPr>
        <w:t>PI = 3.14 # In uppercase to indicate a constant</w:t>
      </w:r>
      <w:r w:rsidRPr="00D22C4C">
        <w:rPr>
          <w:lang w:val="en-IN"/>
        </w:rPr>
        <w:br/>
        <w:t>D) define PI 3.14</w:t>
      </w:r>
    </w:p>
    <w:p w14:paraId="39A7C282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3AD80D05">
          <v:rect id="_x0000_i1028" style="width:0;height:1.5pt" o:hralign="center" o:hrstd="t" o:hr="t" fillcolor="#a0a0a0" stroked="f"/>
        </w:pict>
      </w:r>
    </w:p>
    <w:p w14:paraId="73DDCE9D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15. What will be the output of </w:t>
      </w:r>
      <w:proofErr w:type="gramStart"/>
      <w:r w:rsidRPr="00D22C4C">
        <w:rPr>
          <w:b/>
          <w:bCs/>
          <w:lang w:val="en-IN"/>
        </w:rPr>
        <w:t>type(</w:t>
      </w:r>
      <w:proofErr w:type="gramEnd"/>
      <w:r w:rsidRPr="00D22C4C">
        <w:rPr>
          <w:b/>
          <w:bCs/>
          <w:lang w:val="en-IN"/>
        </w:rPr>
        <w:t>[]) in Python?</w:t>
      </w:r>
    </w:p>
    <w:p w14:paraId="1F4C51A0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lastRenderedPageBreak/>
        <w:t xml:space="preserve">A) </w:t>
      </w:r>
      <w:r w:rsidRPr="00D22C4C">
        <w:rPr>
          <w:b/>
          <w:bCs/>
          <w:lang w:val="en-IN"/>
        </w:rPr>
        <w:t>list</w:t>
      </w:r>
      <w:r w:rsidRPr="00D22C4C">
        <w:rPr>
          <w:lang w:val="en-IN"/>
        </w:rPr>
        <w:br/>
        <w:t>B) tuple</w:t>
      </w:r>
      <w:r w:rsidRPr="00D22C4C">
        <w:rPr>
          <w:lang w:val="en-IN"/>
        </w:rPr>
        <w:br/>
        <w:t xml:space="preserve">C) </w:t>
      </w:r>
      <w:proofErr w:type="spellStart"/>
      <w:r w:rsidRPr="00D22C4C">
        <w:rPr>
          <w:lang w:val="en-IN"/>
        </w:rPr>
        <w:t>dict</w:t>
      </w:r>
      <w:proofErr w:type="spellEnd"/>
      <w:r w:rsidRPr="00D22C4C">
        <w:rPr>
          <w:lang w:val="en-IN"/>
        </w:rPr>
        <w:br/>
        <w:t>D) set</w:t>
      </w:r>
    </w:p>
    <w:p w14:paraId="4DE432E1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0D78520F">
          <v:rect id="_x0000_i1029" style="width:0;height:1.5pt" o:hralign="center" o:hrstd="t" o:hr="t" fillcolor="#a0a0a0" stroked="f"/>
        </w:pict>
      </w:r>
    </w:p>
    <w:p w14:paraId="61ED924D" w14:textId="398121B5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16. What will be the output of the following code?</w:t>
      </w:r>
    </w:p>
    <w:p w14:paraId="72128FFA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10</w:t>
      </w:r>
    </w:p>
    <w:p w14:paraId="4D2A5B43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y = 10.5</w:t>
      </w:r>
    </w:p>
    <w:p w14:paraId="6CFBF37A" w14:textId="77777777" w:rsidR="00D22C4C" w:rsidRPr="00D22C4C" w:rsidRDefault="00D22C4C" w:rsidP="00D22C4C">
      <w:pPr>
        <w:rPr>
          <w:lang w:val="en-IN"/>
        </w:rPr>
      </w:pPr>
      <w:proofErr w:type="gramStart"/>
      <w:r w:rsidRPr="00D22C4C">
        <w:rPr>
          <w:lang w:val="en-IN"/>
        </w:rPr>
        <w:t>print(</w:t>
      </w:r>
      <w:proofErr w:type="gramEnd"/>
      <w:r w:rsidRPr="00D22C4C">
        <w:rPr>
          <w:lang w:val="en-IN"/>
        </w:rPr>
        <w:t>type(x + y))</w:t>
      </w:r>
    </w:p>
    <w:p w14:paraId="18B87CDE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float</w:t>
      </w:r>
      <w:r w:rsidRPr="00D22C4C">
        <w:rPr>
          <w:lang w:val="en-IN"/>
        </w:rPr>
        <w:br/>
        <w:t>B) int</w:t>
      </w:r>
      <w:r w:rsidRPr="00D22C4C">
        <w:rPr>
          <w:lang w:val="en-IN"/>
        </w:rPr>
        <w:br/>
        <w:t>C) str</w:t>
      </w:r>
      <w:r w:rsidRPr="00D22C4C">
        <w:rPr>
          <w:lang w:val="en-IN"/>
        </w:rPr>
        <w:br/>
        <w:t>D) complex</w:t>
      </w:r>
    </w:p>
    <w:p w14:paraId="789B19B3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5BF0C9BC">
          <v:rect id="_x0000_i1030" style="width:0;height:1.5pt" o:hralign="center" o:hrstd="t" o:hr="t" fillcolor="#a0a0a0" stroked="f"/>
        </w:pict>
      </w:r>
    </w:p>
    <w:p w14:paraId="68AD4A70" w14:textId="3AE8EC3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17. What will be the output of the following code?</w:t>
      </w:r>
    </w:p>
    <w:p w14:paraId="5B0D8ABF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"5"</w:t>
      </w:r>
    </w:p>
    <w:p w14:paraId="319095FB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y = 2</w:t>
      </w:r>
    </w:p>
    <w:p w14:paraId="12D69ACC" w14:textId="77777777" w:rsidR="00D22C4C" w:rsidRPr="00D22C4C" w:rsidRDefault="00D22C4C" w:rsidP="00D22C4C">
      <w:pPr>
        <w:rPr>
          <w:lang w:val="en-IN"/>
        </w:rPr>
      </w:pPr>
      <w:proofErr w:type="gramStart"/>
      <w:r w:rsidRPr="00D22C4C">
        <w:rPr>
          <w:lang w:val="en-IN"/>
        </w:rPr>
        <w:t>print(</w:t>
      </w:r>
      <w:proofErr w:type="gramEnd"/>
      <w:r w:rsidRPr="00D22C4C">
        <w:rPr>
          <w:lang w:val="en-IN"/>
        </w:rPr>
        <w:t>x + str(y))</w:t>
      </w:r>
    </w:p>
    <w:p w14:paraId="4DFD4B11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7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"52"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"25"</w:t>
      </w:r>
    </w:p>
    <w:p w14:paraId="0935A58B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3F782BA8">
          <v:rect id="_x0000_i1031" style="width:0;height:1.5pt" o:hralign="center" o:hrstd="t" o:hr="t" fillcolor="#a0a0a0" stroked="f"/>
        </w:pict>
      </w:r>
    </w:p>
    <w:p w14:paraId="6A1C7B38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18. What will be the output of </w:t>
      </w:r>
      <w:proofErr w:type="gramStart"/>
      <w:r w:rsidRPr="00D22C4C">
        <w:rPr>
          <w:b/>
          <w:bCs/>
          <w:lang w:val="en-IN"/>
        </w:rPr>
        <w:t>type(</w:t>
      </w:r>
      <w:proofErr w:type="gramEnd"/>
      <w:r w:rsidRPr="00D22C4C">
        <w:rPr>
          <w:b/>
          <w:bCs/>
          <w:lang w:val="en-IN"/>
        </w:rPr>
        <w:t>{}) in Python?</w:t>
      </w:r>
    </w:p>
    <w:p w14:paraId="61AFF63F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list</w:t>
      </w:r>
      <w:r w:rsidRPr="00D22C4C">
        <w:rPr>
          <w:lang w:val="en-IN"/>
        </w:rPr>
        <w:br/>
        <w:t xml:space="preserve">B) </w:t>
      </w:r>
      <w:proofErr w:type="spellStart"/>
      <w:r w:rsidRPr="00D22C4C">
        <w:rPr>
          <w:b/>
          <w:bCs/>
          <w:lang w:val="en-IN"/>
        </w:rPr>
        <w:t>dict</w:t>
      </w:r>
      <w:proofErr w:type="spellEnd"/>
      <w:r w:rsidRPr="00D22C4C">
        <w:rPr>
          <w:lang w:val="en-IN"/>
        </w:rPr>
        <w:br/>
        <w:t>C) set</w:t>
      </w:r>
      <w:r w:rsidRPr="00D22C4C">
        <w:rPr>
          <w:lang w:val="en-IN"/>
        </w:rPr>
        <w:br/>
        <w:t>D) tuple</w:t>
      </w:r>
    </w:p>
    <w:p w14:paraId="3686C619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002F9743">
          <v:rect id="_x0000_i1032" style="width:0;height:1.5pt" o:hralign="center" o:hrstd="t" o:hr="t" fillcolor="#a0a0a0" stroked="f"/>
        </w:pict>
      </w:r>
    </w:p>
    <w:p w14:paraId="6B6A868B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19. Which of the following is not a valid Python data type?</w:t>
      </w:r>
    </w:p>
    <w:p w14:paraId="70B87E0D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lastRenderedPageBreak/>
        <w:t>A) list</w:t>
      </w:r>
      <w:r w:rsidRPr="00D22C4C">
        <w:rPr>
          <w:lang w:val="en-IN"/>
        </w:rPr>
        <w:br/>
        <w:t>B) dictionary</w:t>
      </w:r>
      <w:r w:rsidRPr="00D22C4C">
        <w:rPr>
          <w:lang w:val="en-IN"/>
        </w:rPr>
        <w:br/>
        <w:t>C) array</w:t>
      </w:r>
      <w:r w:rsidRPr="00D22C4C">
        <w:rPr>
          <w:lang w:val="en-IN"/>
        </w:rPr>
        <w:br/>
        <w:t xml:space="preserve">D) </w:t>
      </w:r>
      <w:r w:rsidRPr="00D22C4C">
        <w:rPr>
          <w:b/>
          <w:bCs/>
          <w:lang w:val="en-IN"/>
        </w:rPr>
        <w:t>char</w:t>
      </w:r>
    </w:p>
    <w:p w14:paraId="70C8A6CA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3CCAA6E7">
          <v:rect id="_x0000_i1033" style="width:0;height:1.5pt" o:hralign="center" o:hrstd="t" o:hr="t" fillcolor="#a0a0a0" stroked="f"/>
        </w:pict>
      </w:r>
    </w:p>
    <w:p w14:paraId="320E78EC" w14:textId="0109521D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20. What will be the output of the following code?</w:t>
      </w:r>
    </w:p>
    <w:p w14:paraId="7041C5FB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[1, 2, 3]</w:t>
      </w:r>
    </w:p>
    <w:p w14:paraId="26551CA1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print(type(x))</w:t>
      </w:r>
    </w:p>
    <w:p w14:paraId="2A381C70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tuple</w:t>
      </w:r>
      <w:r w:rsidRPr="00D22C4C">
        <w:rPr>
          <w:lang w:val="en-IN"/>
        </w:rPr>
        <w:br/>
        <w:t xml:space="preserve">B) </w:t>
      </w:r>
      <w:proofErr w:type="spellStart"/>
      <w:r w:rsidRPr="00D22C4C">
        <w:rPr>
          <w:lang w:val="en-IN"/>
        </w:rPr>
        <w:t>dict</w:t>
      </w:r>
      <w:proofErr w:type="spellEnd"/>
      <w:r w:rsidRPr="00D22C4C">
        <w:rPr>
          <w:lang w:val="en-IN"/>
        </w:rPr>
        <w:br/>
        <w:t xml:space="preserve">C) </w:t>
      </w:r>
      <w:r w:rsidRPr="00D22C4C">
        <w:rPr>
          <w:b/>
          <w:bCs/>
          <w:lang w:val="en-IN"/>
        </w:rPr>
        <w:t>list</w:t>
      </w:r>
      <w:r w:rsidRPr="00D22C4C">
        <w:rPr>
          <w:lang w:val="en-IN"/>
        </w:rPr>
        <w:br/>
        <w:t>D) set</w:t>
      </w:r>
    </w:p>
    <w:p w14:paraId="45A7C742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4571C349">
          <v:rect id="_x0000_i1034" style="width:0;height:1.5pt" o:hralign="center" o:hrstd="t" o:hr="t" fillcolor="#a0a0a0" stroked="f"/>
        </w:pict>
      </w:r>
    </w:p>
    <w:p w14:paraId="50940F42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21. Which of the following statements is correct about Python variables?</w:t>
      </w:r>
    </w:p>
    <w:p w14:paraId="5B1A4079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Variables must be declared before use.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Variables do not need explicit declaration.</w:t>
      </w:r>
      <w:r w:rsidRPr="00D22C4C">
        <w:rPr>
          <w:lang w:val="en-IN"/>
        </w:rPr>
        <w:br/>
        <w:t>C) Variable type must be defined before assignment.</w:t>
      </w:r>
      <w:r w:rsidRPr="00D22C4C">
        <w:rPr>
          <w:lang w:val="en-IN"/>
        </w:rPr>
        <w:br/>
        <w:t>D) Python does not support variables.</w:t>
      </w:r>
    </w:p>
    <w:p w14:paraId="19285892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385DA7CE">
          <v:rect id="_x0000_i1035" style="width:0;height:1.5pt" o:hralign="center" o:hrstd="t" o:hr="t" fillcolor="#a0a0a0" stroked="f"/>
        </w:pict>
      </w:r>
    </w:p>
    <w:p w14:paraId="3BDAA11F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22. What will be the output of type(</w:t>
      </w:r>
      <w:proofErr w:type="gramStart"/>
      <w:r w:rsidRPr="00D22C4C">
        <w:rPr>
          <w:b/>
          <w:bCs/>
          <w:lang w:val="en-IN"/>
        </w:rPr>
        <w:t>set(</w:t>
      </w:r>
      <w:proofErr w:type="gramEnd"/>
      <w:r w:rsidRPr="00D22C4C">
        <w:rPr>
          <w:b/>
          <w:bCs/>
          <w:lang w:val="en-IN"/>
        </w:rPr>
        <w:t>))?</w:t>
      </w:r>
    </w:p>
    <w:p w14:paraId="4D63F20F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set</w:t>
      </w:r>
      <w:r w:rsidRPr="00D22C4C">
        <w:rPr>
          <w:lang w:val="en-IN"/>
        </w:rPr>
        <w:br/>
        <w:t xml:space="preserve">B) </w:t>
      </w:r>
      <w:proofErr w:type="spellStart"/>
      <w:r w:rsidRPr="00D22C4C">
        <w:rPr>
          <w:lang w:val="en-IN"/>
        </w:rPr>
        <w:t>dict</w:t>
      </w:r>
      <w:proofErr w:type="spellEnd"/>
      <w:r w:rsidRPr="00D22C4C">
        <w:rPr>
          <w:lang w:val="en-IN"/>
        </w:rPr>
        <w:br/>
        <w:t>C) list</w:t>
      </w:r>
      <w:r w:rsidRPr="00D22C4C">
        <w:rPr>
          <w:lang w:val="en-IN"/>
        </w:rPr>
        <w:br/>
        <w:t>D) tuple</w:t>
      </w:r>
    </w:p>
    <w:p w14:paraId="0E4A1473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7BFB4CF8">
          <v:rect id="_x0000_i1036" style="width:0;height:1.5pt" o:hralign="center" o:hrstd="t" o:hr="t" fillcolor="#a0a0a0" stroked="f"/>
        </w:pict>
      </w:r>
    </w:p>
    <w:p w14:paraId="1172DA7B" w14:textId="52D1C849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23. What is the output of the following code?</w:t>
      </w:r>
    </w:p>
    <w:p w14:paraId="7E346B9C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(1,)</w:t>
      </w:r>
    </w:p>
    <w:p w14:paraId="3C113217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print(type(x))</w:t>
      </w:r>
    </w:p>
    <w:p w14:paraId="7ABB5DEA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list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tuple</w:t>
      </w:r>
      <w:r w:rsidRPr="00D22C4C">
        <w:rPr>
          <w:lang w:val="en-IN"/>
        </w:rPr>
        <w:br/>
        <w:t>C) set</w:t>
      </w:r>
      <w:r w:rsidRPr="00D22C4C">
        <w:rPr>
          <w:lang w:val="en-IN"/>
        </w:rPr>
        <w:br/>
        <w:t>D) int</w:t>
      </w:r>
    </w:p>
    <w:p w14:paraId="010ED7BE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lastRenderedPageBreak/>
        <w:pict w14:anchorId="72C4BCB4">
          <v:rect id="_x0000_i1037" style="width:0;height:1.5pt" o:hralign="center" o:hrstd="t" o:hr="t" fillcolor="#a0a0a0" stroked="f"/>
        </w:pict>
      </w:r>
    </w:p>
    <w:p w14:paraId="31773FB5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24. What is the default data type of a variable assigned with a </w:t>
      </w:r>
      <w:proofErr w:type="spellStart"/>
      <w:r w:rsidRPr="00D22C4C">
        <w:rPr>
          <w:b/>
          <w:bCs/>
          <w:lang w:val="en-IN"/>
        </w:rPr>
        <w:t>boolean</w:t>
      </w:r>
      <w:proofErr w:type="spellEnd"/>
      <w:r w:rsidRPr="00D22C4C">
        <w:rPr>
          <w:b/>
          <w:bCs/>
          <w:lang w:val="en-IN"/>
        </w:rPr>
        <w:t xml:space="preserve"> value?</w:t>
      </w:r>
    </w:p>
    <w:p w14:paraId="46D3D89F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int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bool</w:t>
      </w:r>
      <w:r w:rsidRPr="00D22C4C">
        <w:rPr>
          <w:lang w:val="en-IN"/>
        </w:rPr>
        <w:br/>
        <w:t>C) str</w:t>
      </w:r>
      <w:r w:rsidRPr="00D22C4C">
        <w:rPr>
          <w:lang w:val="en-IN"/>
        </w:rPr>
        <w:br/>
        <w:t>D) float</w:t>
      </w:r>
    </w:p>
    <w:p w14:paraId="482A373F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008833EA">
          <v:rect id="_x0000_i1038" style="width:0;height:1.5pt" o:hralign="center" o:hrstd="t" o:hr="t" fillcolor="#a0a0a0" stroked="f"/>
        </w:pict>
      </w:r>
    </w:p>
    <w:p w14:paraId="16964834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25. What will be the output of the following code?</w:t>
      </w:r>
    </w:p>
    <w:p w14:paraId="6225444E" w14:textId="6898CF56" w:rsidR="00D22C4C" w:rsidRPr="00D22C4C" w:rsidRDefault="00D22C4C" w:rsidP="00D22C4C">
      <w:pPr>
        <w:rPr>
          <w:lang w:val="en-IN"/>
        </w:rPr>
      </w:pPr>
    </w:p>
    <w:p w14:paraId="4ABA3EED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"Hello"</w:t>
      </w:r>
    </w:p>
    <w:p w14:paraId="660CD4B9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y = 'Hello'</w:t>
      </w:r>
    </w:p>
    <w:p w14:paraId="1549BA1E" w14:textId="77777777" w:rsidR="00D22C4C" w:rsidRPr="00D22C4C" w:rsidRDefault="00D22C4C" w:rsidP="00D22C4C">
      <w:pPr>
        <w:rPr>
          <w:lang w:val="en-IN"/>
        </w:rPr>
      </w:pPr>
      <w:proofErr w:type="gramStart"/>
      <w:r w:rsidRPr="00D22C4C">
        <w:rPr>
          <w:lang w:val="en-IN"/>
        </w:rPr>
        <w:t>print(</w:t>
      </w:r>
      <w:proofErr w:type="gramEnd"/>
      <w:r w:rsidRPr="00D22C4C">
        <w:rPr>
          <w:lang w:val="en-IN"/>
        </w:rPr>
        <w:t>x == y)</w:t>
      </w:r>
    </w:p>
    <w:p w14:paraId="4875BC82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True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True</w:t>
      </w:r>
      <w:r w:rsidRPr="00D22C4C">
        <w:rPr>
          <w:lang w:val="en-IN"/>
        </w:rPr>
        <w:br/>
        <w:t>C) False</w:t>
      </w:r>
      <w:r w:rsidRPr="00D22C4C">
        <w:rPr>
          <w:lang w:val="en-IN"/>
        </w:rPr>
        <w:br/>
        <w:t>D) Error</w:t>
      </w:r>
    </w:p>
    <w:p w14:paraId="67CD9620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043C487E">
          <v:rect id="_x0000_i1039" style="width:0;height:1.5pt" o:hralign="center" o:hrstd="t" o:hr="t" fillcolor="#a0a0a0" stroked="f"/>
        </w:pict>
      </w:r>
    </w:p>
    <w:p w14:paraId="55052DBA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26. What is the type of </w:t>
      </w:r>
      <w:proofErr w:type="gramStart"/>
      <w:r w:rsidRPr="00D22C4C">
        <w:rPr>
          <w:b/>
          <w:bCs/>
          <w:lang w:val="en-IN"/>
        </w:rPr>
        <w:t>range(</w:t>
      </w:r>
      <w:proofErr w:type="gramEnd"/>
      <w:r w:rsidRPr="00D22C4C">
        <w:rPr>
          <w:b/>
          <w:bCs/>
          <w:lang w:val="en-IN"/>
        </w:rPr>
        <w:t>10) in Python?</w:t>
      </w:r>
    </w:p>
    <w:p w14:paraId="42B82C2F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list</w:t>
      </w:r>
      <w:r w:rsidRPr="00D22C4C">
        <w:rPr>
          <w:lang w:val="en-IN"/>
        </w:rPr>
        <w:br/>
        <w:t>B) tuple</w:t>
      </w:r>
      <w:r w:rsidRPr="00D22C4C">
        <w:rPr>
          <w:lang w:val="en-IN"/>
        </w:rPr>
        <w:br/>
        <w:t xml:space="preserve">C) </w:t>
      </w:r>
      <w:r w:rsidRPr="00D22C4C">
        <w:rPr>
          <w:b/>
          <w:bCs/>
          <w:lang w:val="en-IN"/>
        </w:rPr>
        <w:t>range</w:t>
      </w:r>
      <w:r w:rsidRPr="00D22C4C">
        <w:rPr>
          <w:lang w:val="en-IN"/>
        </w:rPr>
        <w:br/>
        <w:t>D) generator</w:t>
      </w:r>
    </w:p>
    <w:p w14:paraId="2E83EB54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17B5AAE5">
          <v:rect id="_x0000_i1040" style="width:0;height:1.5pt" o:hralign="center" o:hrstd="t" o:hr="t" fillcolor="#a0a0a0" stroked="f"/>
        </w:pict>
      </w:r>
    </w:p>
    <w:p w14:paraId="15E7D0B5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27. What will be the output of </w:t>
      </w:r>
      <w:proofErr w:type="gramStart"/>
      <w:r w:rsidRPr="00D22C4C">
        <w:rPr>
          <w:b/>
          <w:bCs/>
          <w:lang w:val="en-IN"/>
        </w:rPr>
        <w:t>type(</w:t>
      </w:r>
      <w:proofErr w:type="gramEnd"/>
      <w:r w:rsidRPr="00D22C4C">
        <w:rPr>
          <w:b/>
          <w:bCs/>
          <w:lang w:val="en-IN"/>
        </w:rPr>
        <w:t>{1, 2, 3})?</w:t>
      </w:r>
    </w:p>
    <w:p w14:paraId="793E6566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set</w:t>
      </w:r>
      <w:r w:rsidRPr="00D22C4C">
        <w:rPr>
          <w:lang w:val="en-IN"/>
        </w:rPr>
        <w:br/>
        <w:t xml:space="preserve">B) </w:t>
      </w:r>
      <w:proofErr w:type="spellStart"/>
      <w:r w:rsidRPr="00D22C4C">
        <w:rPr>
          <w:lang w:val="en-IN"/>
        </w:rPr>
        <w:t>dict</w:t>
      </w:r>
      <w:proofErr w:type="spellEnd"/>
      <w:r w:rsidRPr="00D22C4C">
        <w:rPr>
          <w:lang w:val="en-IN"/>
        </w:rPr>
        <w:br/>
        <w:t>C) list</w:t>
      </w:r>
      <w:r w:rsidRPr="00D22C4C">
        <w:rPr>
          <w:lang w:val="en-IN"/>
        </w:rPr>
        <w:br/>
        <w:t>D) tuple</w:t>
      </w:r>
    </w:p>
    <w:p w14:paraId="69C4FC5A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2F69DD1B">
          <v:rect id="_x0000_i1041" style="width:0;height:1.5pt" o:hralign="center" o:hrstd="t" o:hr="t" fillcolor="#a0a0a0" stroked="f"/>
        </w:pict>
      </w:r>
    </w:p>
    <w:p w14:paraId="4512041A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28. What will be the output of </w:t>
      </w:r>
      <w:proofErr w:type="gramStart"/>
      <w:r w:rsidRPr="00D22C4C">
        <w:rPr>
          <w:b/>
          <w:bCs/>
          <w:lang w:val="en-IN"/>
        </w:rPr>
        <w:t>type(</w:t>
      </w:r>
      <w:proofErr w:type="gramEnd"/>
      <w:r w:rsidRPr="00D22C4C">
        <w:rPr>
          <w:b/>
          <w:bCs/>
          <w:lang w:val="en-IN"/>
        </w:rPr>
        <w:t>True + 5)?</w:t>
      </w:r>
    </w:p>
    <w:p w14:paraId="5F343980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lastRenderedPageBreak/>
        <w:t xml:space="preserve">A) </w:t>
      </w:r>
      <w:r w:rsidRPr="00D22C4C">
        <w:rPr>
          <w:b/>
          <w:bCs/>
          <w:lang w:val="en-IN"/>
        </w:rPr>
        <w:t>int</w:t>
      </w:r>
      <w:r w:rsidRPr="00D22C4C">
        <w:rPr>
          <w:lang w:val="en-IN"/>
        </w:rPr>
        <w:br/>
        <w:t>B) float</w:t>
      </w:r>
      <w:r w:rsidRPr="00D22C4C">
        <w:rPr>
          <w:lang w:val="en-IN"/>
        </w:rPr>
        <w:br/>
        <w:t>C) bool</w:t>
      </w:r>
      <w:r w:rsidRPr="00D22C4C">
        <w:rPr>
          <w:lang w:val="en-IN"/>
        </w:rPr>
        <w:br/>
        <w:t>D) str</w:t>
      </w:r>
    </w:p>
    <w:p w14:paraId="718EDE74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0B541B13">
          <v:rect id="_x0000_i1042" style="width:0;height:1.5pt" o:hralign="center" o:hrstd="t" o:hr="t" fillcolor="#a0a0a0" stroked="f"/>
        </w:pict>
      </w:r>
    </w:p>
    <w:p w14:paraId="10F90B1E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29. Which of the following is a mutable data type?</w:t>
      </w:r>
    </w:p>
    <w:p w14:paraId="3D2C44DB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tuple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list</w:t>
      </w:r>
      <w:r w:rsidRPr="00D22C4C">
        <w:rPr>
          <w:lang w:val="en-IN"/>
        </w:rPr>
        <w:br/>
        <w:t>C) string</w:t>
      </w:r>
      <w:r w:rsidRPr="00D22C4C">
        <w:rPr>
          <w:lang w:val="en-IN"/>
        </w:rPr>
        <w:br/>
        <w:t>D) int</w:t>
      </w:r>
    </w:p>
    <w:p w14:paraId="665A5FEC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349F71C8">
          <v:rect id="_x0000_i1043" style="width:0;height:1.5pt" o:hralign="center" o:hrstd="t" o:hr="t" fillcolor="#a0a0a0" stroked="f"/>
        </w:pict>
      </w:r>
    </w:p>
    <w:p w14:paraId="341EBCD3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30. What is the correct way to delete a variable in Python?</w:t>
      </w:r>
    </w:p>
    <w:p w14:paraId="1A3EA732" w14:textId="4B6AFEFF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d</w:t>
      </w:r>
      <w:r w:rsidR="00620750">
        <w:rPr>
          <w:lang w:val="en-IN"/>
        </w:rPr>
        <w:t>rop</w:t>
      </w:r>
      <w:r w:rsidRPr="00D22C4C">
        <w:rPr>
          <w:lang w:val="en-IN"/>
        </w:rPr>
        <w:t xml:space="preserve"> va</w:t>
      </w:r>
      <w:r w:rsidR="00620750">
        <w:rPr>
          <w:lang w:val="en-IN"/>
        </w:rPr>
        <w:t>r</w:t>
      </w:r>
      <w:r w:rsidRPr="00D22C4C">
        <w:rPr>
          <w:lang w:val="en-IN"/>
        </w:rPr>
        <w:t>_name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del var_name</w:t>
      </w:r>
      <w:r w:rsidRPr="00D22C4C">
        <w:rPr>
          <w:lang w:val="en-IN"/>
        </w:rPr>
        <w:br/>
        <w:t>C) delete var_name</w:t>
      </w:r>
      <w:r w:rsidRPr="00D22C4C">
        <w:rPr>
          <w:lang w:val="en-IN"/>
        </w:rPr>
        <w:br/>
        <w:t>D) remove var_name</w:t>
      </w:r>
    </w:p>
    <w:p w14:paraId="70A0FA02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63DCE33D">
          <v:rect id="_x0000_i1044" style="width:0;height:1.5pt" o:hralign="center" o:hrstd="t" o:hr="t" fillcolor="#a0a0a0" stroked="f"/>
        </w:pict>
      </w:r>
    </w:p>
    <w:p w14:paraId="3509BF8C" w14:textId="62E0BC38" w:rsidR="00D22C4C" w:rsidRPr="00D22C4C" w:rsidRDefault="00D22C4C" w:rsidP="00D22C4C">
      <w:pPr>
        <w:rPr>
          <w:lang w:val="en-IN"/>
        </w:rPr>
      </w:pPr>
    </w:p>
    <w:p w14:paraId="2867E4F6" w14:textId="435D06F5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31. What will be the output of the following code?</w:t>
      </w:r>
    </w:p>
    <w:p w14:paraId="34C78C1B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"Python"</w:t>
      </w:r>
    </w:p>
    <w:p w14:paraId="6656C05F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</w:t>
      </w:r>
      <w:proofErr w:type="spellStart"/>
      <w:r w:rsidRPr="00D22C4C">
        <w:rPr>
          <w:lang w:val="en-IN"/>
        </w:rPr>
        <w:t>len</w:t>
      </w:r>
      <w:proofErr w:type="spellEnd"/>
      <w:r w:rsidRPr="00D22C4C">
        <w:rPr>
          <w:lang w:val="en-IN"/>
        </w:rPr>
        <w:t>(x))</w:t>
      </w:r>
    </w:p>
    <w:p w14:paraId="291EF12D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6</w:t>
      </w:r>
      <w:r w:rsidRPr="00D22C4C">
        <w:rPr>
          <w:lang w:val="en-IN"/>
        </w:rPr>
        <w:br/>
        <w:t>B) 5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23171E12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13C27920">
          <v:rect id="_x0000_i1045" style="width:0;height:1.5pt" o:hralign="center" o:hrstd="t" o:hr="t" fillcolor="#a0a0a0" stroked="f"/>
        </w:pict>
      </w:r>
    </w:p>
    <w:p w14:paraId="48E96065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32. Which of the following is used to check the data type of a variable?</w:t>
      </w:r>
    </w:p>
    <w:p w14:paraId="3C23E3F3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proofErr w:type="spellStart"/>
      <w:r w:rsidRPr="00D22C4C">
        <w:rPr>
          <w:lang w:val="en-IN"/>
        </w:rPr>
        <w:t>checktype</w:t>
      </w:r>
      <w:proofErr w:type="spellEnd"/>
      <w:r w:rsidRPr="00D22C4C">
        <w:rPr>
          <w:lang w:val="en-IN"/>
        </w:rPr>
        <w:t>()</w:t>
      </w:r>
      <w:r w:rsidRPr="00D22C4C">
        <w:rPr>
          <w:lang w:val="en-IN"/>
        </w:rPr>
        <w:br/>
        <w:t xml:space="preserve">B) </w:t>
      </w:r>
      <w:proofErr w:type="spellStart"/>
      <w:r w:rsidRPr="00D22C4C">
        <w:rPr>
          <w:lang w:val="en-IN"/>
        </w:rPr>
        <w:t>typeof</w:t>
      </w:r>
      <w:proofErr w:type="spellEnd"/>
      <w:r w:rsidRPr="00D22C4C">
        <w:rPr>
          <w:lang w:val="en-IN"/>
        </w:rPr>
        <w:t>()</w:t>
      </w:r>
      <w:r w:rsidRPr="00D22C4C">
        <w:rPr>
          <w:lang w:val="en-IN"/>
        </w:rPr>
        <w:br/>
        <w:t xml:space="preserve">C) </w:t>
      </w:r>
      <w:r w:rsidRPr="00D22C4C">
        <w:rPr>
          <w:b/>
          <w:bCs/>
          <w:lang w:val="en-IN"/>
        </w:rPr>
        <w:t>type()</w:t>
      </w:r>
      <w:r w:rsidRPr="00D22C4C">
        <w:rPr>
          <w:lang w:val="en-IN"/>
        </w:rPr>
        <w:br/>
        <w:t xml:space="preserve">D) </w:t>
      </w:r>
      <w:proofErr w:type="gramStart"/>
      <w:r w:rsidRPr="00D22C4C">
        <w:rPr>
          <w:lang w:val="en-IN"/>
        </w:rPr>
        <w:t>datatype(</w:t>
      </w:r>
      <w:proofErr w:type="gramEnd"/>
      <w:r w:rsidRPr="00D22C4C">
        <w:rPr>
          <w:lang w:val="en-IN"/>
        </w:rPr>
        <w:t>)</w:t>
      </w:r>
    </w:p>
    <w:p w14:paraId="47ECB246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26AD7B39">
          <v:rect id="_x0000_i1046" style="width:0;height:1.5pt" o:hralign="center" o:hrstd="t" o:hr="t" fillcolor="#a0a0a0" stroked="f"/>
        </w:pict>
      </w:r>
    </w:p>
    <w:p w14:paraId="5E800ED4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lastRenderedPageBreak/>
        <w:t xml:space="preserve">33. What will be the output of </w:t>
      </w:r>
      <w:proofErr w:type="gramStart"/>
      <w:r w:rsidRPr="00D22C4C">
        <w:rPr>
          <w:b/>
          <w:bCs/>
          <w:lang w:val="en-IN"/>
        </w:rPr>
        <w:t>type(</w:t>
      </w:r>
      <w:proofErr w:type="gramEnd"/>
      <w:r w:rsidRPr="00D22C4C">
        <w:rPr>
          <w:b/>
          <w:bCs/>
          <w:lang w:val="en-IN"/>
        </w:rPr>
        <w:t>10/2) in Python?</w:t>
      </w:r>
    </w:p>
    <w:p w14:paraId="71C5CE54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int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float</w:t>
      </w:r>
      <w:r w:rsidRPr="00D22C4C">
        <w:rPr>
          <w:lang w:val="en-IN"/>
        </w:rPr>
        <w:br/>
        <w:t>C) double</w:t>
      </w:r>
      <w:r w:rsidRPr="00D22C4C">
        <w:rPr>
          <w:lang w:val="en-IN"/>
        </w:rPr>
        <w:br/>
        <w:t>D) complex</w:t>
      </w:r>
    </w:p>
    <w:p w14:paraId="4C895B42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685CEED4">
          <v:rect id="_x0000_i1047" style="width:0;height:1.5pt" o:hralign="center" o:hrstd="t" o:hr="t" fillcolor="#a0a0a0" stroked="f"/>
        </w:pict>
      </w:r>
    </w:p>
    <w:p w14:paraId="4C7EDECC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34. What will be the output of the following code?</w:t>
      </w:r>
    </w:p>
    <w:p w14:paraId="498BEFBB" w14:textId="2C046A07" w:rsidR="00D22C4C" w:rsidRPr="00D22C4C" w:rsidRDefault="00D22C4C" w:rsidP="00D22C4C">
      <w:pPr>
        <w:rPr>
          <w:lang w:val="en-IN"/>
        </w:rPr>
      </w:pPr>
    </w:p>
    <w:p w14:paraId="1878B459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{1, 2, 3, 3, 2}</w:t>
      </w:r>
    </w:p>
    <w:p w14:paraId="69AB84E2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</w:t>
      </w:r>
      <w:proofErr w:type="spellStart"/>
      <w:r w:rsidRPr="00D22C4C">
        <w:rPr>
          <w:lang w:val="en-IN"/>
        </w:rPr>
        <w:t>len</w:t>
      </w:r>
      <w:proofErr w:type="spellEnd"/>
      <w:r w:rsidRPr="00D22C4C">
        <w:rPr>
          <w:lang w:val="en-IN"/>
        </w:rPr>
        <w:t>(x))</w:t>
      </w:r>
    </w:p>
    <w:p w14:paraId="7415C809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5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3</w:t>
      </w:r>
      <w:r w:rsidRPr="00D22C4C">
        <w:rPr>
          <w:lang w:val="en-IN"/>
        </w:rPr>
        <w:br/>
        <w:t>C) 2</w:t>
      </w:r>
      <w:r w:rsidRPr="00D22C4C">
        <w:rPr>
          <w:lang w:val="en-IN"/>
        </w:rPr>
        <w:br/>
        <w:t>D) 4</w:t>
      </w:r>
    </w:p>
    <w:p w14:paraId="02A7FDBB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504332E6">
          <v:rect id="_x0000_i1048" style="width:0;height:1.5pt" o:hralign="center" o:hrstd="t" o:hr="t" fillcolor="#a0a0a0" stroked="f"/>
        </w:pict>
      </w:r>
    </w:p>
    <w:p w14:paraId="01BD972D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35. Which of the following is true for Python lists?</w:t>
      </w:r>
    </w:p>
    <w:p w14:paraId="615D3B37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Lists are immutable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Lists are mutable</w:t>
      </w:r>
      <w:r w:rsidRPr="00D22C4C">
        <w:rPr>
          <w:lang w:val="en-IN"/>
        </w:rPr>
        <w:br/>
        <w:t>C) Lists store only numeric values</w:t>
      </w:r>
      <w:r w:rsidRPr="00D22C4C">
        <w:rPr>
          <w:lang w:val="en-IN"/>
        </w:rPr>
        <w:br/>
        <w:t>D) Lists store only string values</w:t>
      </w:r>
    </w:p>
    <w:p w14:paraId="50B5A1B7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3D04935F">
          <v:rect id="_x0000_i1049" style="width:0;height:1.5pt" o:hralign="center" o:hrstd="t" o:hr="t" fillcolor="#a0a0a0" stroked="f"/>
        </w:pict>
      </w:r>
    </w:p>
    <w:p w14:paraId="55456DA0" w14:textId="13DA2053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36. What is the data type of the variable x in the following code?</w:t>
      </w:r>
    </w:p>
    <w:p w14:paraId="638B871D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(1, 2, "hello", 4.5)</w:t>
      </w:r>
    </w:p>
    <w:p w14:paraId="7ACB4444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list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tuple</w:t>
      </w:r>
      <w:r w:rsidRPr="00D22C4C">
        <w:rPr>
          <w:lang w:val="en-IN"/>
        </w:rPr>
        <w:br/>
        <w:t>C) set</w:t>
      </w:r>
      <w:r w:rsidRPr="00D22C4C">
        <w:rPr>
          <w:lang w:val="en-IN"/>
        </w:rPr>
        <w:br/>
        <w:t xml:space="preserve">D) </w:t>
      </w:r>
      <w:proofErr w:type="spellStart"/>
      <w:r w:rsidRPr="00D22C4C">
        <w:rPr>
          <w:lang w:val="en-IN"/>
        </w:rPr>
        <w:t>dict</w:t>
      </w:r>
      <w:proofErr w:type="spellEnd"/>
    </w:p>
    <w:p w14:paraId="6306D1A6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739679FA">
          <v:rect id="_x0000_i1050" style="width:0;height:1.5pt" o:hralign="center" o:hrstd="t" o:hr="t" fillcolor="#a0a0a0" stroked="f"/>
        </w:pict>
      </w:r>
    </w:p>
    <w:p w14:paraId="404D43CD" w14:textId="602F2DEF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37. What will be the output of the following code?</w:t>
      </w:r>
    </w:p>
    <w:p w14:paraId="6F2EF2AD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5</w:t>
      </w:r>
    </w:p>
    <w:p w14:paraId="7720C391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y = "Hello"</w:t>
      </w:r>
    </w:p>
    <w:p w14:paraId="3EFB8118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lastRenderedPageBreak/>
        <w:t>print(str(x) + y)</w:t>
      </w:r>
    </w:p>
    <w:p w14:paraId="51945374" w14:textId="453795E0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"5Hello"</w:t>
      </w:r>
      <w:r w:rsidRPr="00D22C4C">
        <w:rPr>
          <w:lang w:val="en-IN"/>
        </w:rPr>
        <w:br/>
        <w:t xml:space="preserve">B) </w:t>
      </w:r>
      <w:proofErr w:type="gramStart"/>
      <w:r w:rsidRPr="00D22C4C">
        <w:rPr>
          <w:lang w:val="en-IN"/>
        </w:rPr>
        <w:t>5</w:t>
      </w:r>
      <w:r w:rsidR="00620750">
        <w:rPr>
          <w:lang w:val="en-IN"/>
        </w:rPr>
        <w:t>”</w:t>
      </w:r>
      <w:r w:rsidRPr="00D22C4C">
        <w:rPr>
          <w:lang w:val="en-IN"/>
        </w:rPr>
        <w:t>Hello</w:t>
      </w:r>
      <w:proofErr w:type="gramEnd"/>
      <w:r w:rsidR="00620750">
        <w:rPr>
          <w:lang w:val="en-IN"/>
        </w:rPr>
        <w:t>”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42526BE5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6ED25D2F">
          <v:rect id="_x0000_i1051" style="width:0;height:1.5pt" o:hralign="center" o:hrstd="t" o:hr="t" fillcolor="#a0a0a0" stroked="f"/>
        </w:pict>
      </w:r>
    </w:p>
    <w:p w14:paraId="60778AA1" w14:textId="15F94586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38. What is the result of the following code?</w:t>
      </w:r>
    </w:p>
    <w:p w14:paraId="650E3786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3.0</w:t>
      </w:r>
    </w:p>
    <w:p w14:paraId="6D75053D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y = int(x)</w:t>
      </w:r>
    </w:p>
    <w:p w14:paraId="3D56F523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print(y)</w:t>
      </w:r>
    </w:p>
    <w:p w14:paraId="4C0722D8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3.0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3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48D09E39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174DCD89">
          <v:rect id="_x0000_i1052" style="width:0;height:1.5pt" o:hralign="center" o:hrstd="t" o:hr="t" fillcolor="#a0a0a0" stroked="f"/>
        </w:pict>
      </w:r>
    </w:p>
    <w:p w14:paraId="0652BDD0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39. Which of the following statements is true?</w:t>
      </w:r>
    </w:p>
    <w:p w14:paraId="2F488485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Tuple is mutable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Dictionary keys must be unique</w:t>
      </w:r>
      <w:r w:rsidRPr="00D22C4C">
        <w:rPr>
          <w:lang w:val="en-IN"/>
        </w:rPr>
        <w:br/>
        <w:t>C) List keys must be unique</w:t>
      </w:r>
      <w:r w:rsidRPr="00D22C4C">
        <w:rPr>
          <w:lang w:val="en-IN"/>
        </w:rPr>
        <w:br/>
        <w:t>D) Set allows duplicate values</w:t>
      </w:r>
    </w:p>
    <w:p w14:paraId="0C109F63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1ED2C52E">
          <v:rect id="_x0000_i1053" style="width:0;height:1.5pt" o:hralign="center" o:hrstd="t" o:hr="t" fillcolor="#a0a0a0" stroked="f"/>
        </w:pict>
      </w:r>
    </w:p>
    <w:p w14:paraId="27FFDA99" w14:textId="74FC3123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40. What will be the output of the following code?</w:t>
      </w:r>
    </w:p>
    <w:p w14:paraId="1D71D588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[1, 2, 3]</w:t>
      </w:r>
    </w:p>
    <w:p w14:paraId="331993DB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y = x</w:t>
      </w:r>
    </w:p>
    <w:p w14:paraId="7749FD0A" w14:textId="77777777" w:rsidR="00D22C4C" w:rsidRPr="00D22C4C" w:rsidRDefault="00D22C4C" w:rsidP="00D22C4C">
      <w:pPr>
        <w:rPr>
          <w:lang w:val="en-IN"/>
        </w:rPr>
      </w:pPr>
      <w:proofErr w:type="spellStart"/>
      <w:proofErr w:type="gramStart"/>
      <w:r w:rsidRPr="00D22C4C">
        <w:rPr>
          <w:lang w:val="en-IN"/>
        </w:rPr>
        <w:t>y.append</w:t>
      </w:r>
      <w:proofErr w:type="spellEnd"/>
      <w:proofErr w:type="gramEnd"/>
      <w:r w:rsidRPr="00D22C4C">
        <w:rPr>
          <w:lang w:val="en-IN"/>
        </w:rPr>
        <w:t>(4)</w:t>
      </w:r>
    </w:p>
    <w:p w14:paraId="6C7D6995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print(x)</w:t>
      </w:r>
    </w:p>
    <w:p w14:paraId="22486A33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[1, 2, 3]</w:t>
      </w:r>
      <w:r w:rsidRPr="00D22C4C">
        <w:rPr>
          <w:lang w:val="en-IN"/>
        </w:rPr>
        <w:br/>
        <w:t xml:space="preserve">B) </w:t>
      </w:r>
      <w:r w:rsidRPr="00D22C4C">
        <w:rPr>
          <w:b/>
          <w:bCs/>
          <w:lang w:val="en-IN"/>
        </w:rPr>
        <w:t>[1, 2, 3, 4]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4F1EDDC0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16E34955">
          <v:rect id="_x0000_i1054" style="width:0;height:1.5pt" o:hralign="center" o:hrstd="t" o:hr="t" fillcolor="#a0a0a0" stroked="f"/>
        </w:pict>
      </w:r>
    </w:p>
    <w:p w14:paraId="5BD2EFD5" w14:textId="3CCE7BF4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lastRenderedPageBreak/>
        <w:t>41. What will be the output of the following code?</w:t>
      </w:r>
    </w:p>
    <w:p w14:paraId="4647A0E9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(1, 2, 3)</w:t>
      </w:r>
    </w:p>
    <w:p w14:paraId="44F4DF04" w14:textId="77777777" w:rsidR="00D22C4C" w:rsidRPr="00D22C4C" w:rsidRDefault="00D22C4C" w:rsidP="00D22C4C">
      <w:pPr>
        <w:rPr>
          <w:lang w:val="en-IN"/>
        </w:rPr>
      </w:pPr>
      <w:proofErr w:type="gramStart"/>
      <w:r w:rsidRPr="00D22C4C">
        <w:rPr>
          <w:lang w:val="en-IN"/>
        </w:rPr>
        <w:t>x[</w:t>
      </w:r>
      <w:proofErr w:type="gramEnd"/>
      <w:r w:rsidRPr="00D22C4C">
        <w:rPr>
          <w:lang w:val="en-IN"/>
        </w:rPr>
        <w:t>0] = 4</w:t>
      </w:r>
    </w:p>
    <w:p w14:paraId="011C642A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Error</w:t>
      </w:r>
      <w:r w:rsidRPr="00D22C4C">
        <w:rPr>
          <w:lang w:val="en-IN"/>
        </w:rPr>
        <w:br/>
        <w:t>B) (4, 2, 3)</w:t>
      </w:r>
      <w:r w:rsidRPr="00D22C4C">
        <w:rPr>
          <w:lang w:val="en-IN"/>
        </w:rPr>
        <w:br/>
        <w:t>C) (1, 2, 3)</w:t>
      </w:r>
      <w:r w:rsidRPr="00D22C4C">
        <w:rPr>
          <w:lang w:val="en-IN"/>
        </w:rPr>
        <w:br/>
        <w:t>D) None</w:t>
      </w:r>
    </w:p>
    <w:p w14:paraId="393B4C37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288110A1">
          <v:rect id="_x0000_i1055" style="width:0;height:1.5pt" o:hralign="center" o:hrstd="t" o:hr="t" fillcolor="#a0a0a0" stroked="f"/>
        </w:pict>
      </w:r>
    </w:p>
    <w:p w14:paraId="32E7B339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42. What will be the output of </w:t>
      </w:r>
      <w:proofErr w:type="gramStart"/>
      <w:r w:rsidRPr="00D22C4C">
        <w:rPr>
          <w:b/>
          <w:bCs/>
          <w:lang w:val="en-IN"/>
        </w:rPr>
        <w:t>type(</w:t>
      </w:r>
      <w:proofErr w:type="gramEnd"/>
      <w:r w:rsidRPr="00D22C4C">
        <w:rPr>
          <w:b/>
          <w:bCs/>
          <w:lang w:val="en-IN"/>
        </w:rPr>
        <w:t>{}) in Python?</w:t>
      </w:r>
    </w:p>
    <w:p w14:paraId="7DD35D75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A) set</w:t>
      </w:r>
      <w:r w:rsidRPr="00D22C4C">
        <w:rPr>
          <w:lang w:val="en-IN"/>
        </w:rPr>
        <w:br/>
        <w:t xml:space="preserve">B) </w:t>
      </w:r>
      <w:proofErr w:type="spellStart"/>
      <w:r w:rsidRPr="00D22C4C">
        <w:rPr>
          <w:b/>
          <w:bCs/>
          <w:lang w:val="en-IN"/>
        </w:rPr>
        <w:t>dict</w:t>
      </w:r>
      <w:proofErr w:type="spellEnd"/>
      <w:r w:rsidRPr="00D22C4C">
        <w:rPr>
          <w:lang w:val="en-IN"/>
        </w:rPr>
        <w:br/>
        <w:t>C) tuple</w:t>
      </w:r>
      <w:r w:rsidRPr="00D22C4C">
        <w:rPr>
          <w:lang w:val="en-IN"/>
        </w:rPr>
        <w:br/>
        <w:t>D) list</w:t>
      </w:r>
    </w:p>
    <w:p w14:paraId="30B543D9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7A67C6A7">
          <v:rect id="_x0000_i1056" style="width:0;height:1.5pt" o:hralign="center" o:hrstd="t" o:hr="t" fillcolor="#a0a0a0" stroked="f"/>
        </w:pict>
      </w:r>
    </w:p>
    <w:p w14:paraId="40231A68" w14:textId="6EF8E14B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43. What will be the output of the following code?</w:t>
      </w:r>
    </w:p>
    <w:p w14:paraId="1DB8D39C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10</w:t>
      </w:r>
    </w:p>
    <w:p w14:paraId="569ADA9E" w14:textId="77777777" w:rsidR="00D22C4C" w:rsidRPr="00D22C4C" w:rsidRDefault="00D22C4C" w:rsidP="00D22C4C">
      <w:pPr>
        <w:rPr>
          <w:lang w:val="en-IN"/>
        </w:rPr>
      </w:pPr>
      <w:proofErr w:type="gramStart"/>
      <w:r w:rsidRPr="00D22C4C">
        <w:rPr>
          <w:lang w:val="en-IN"/>
        </w:rPr>
        <w:t>print(</w:t>
      </w:r>
      <w:proofErr w:type="spellStart"/>
      <w:proofErr w:type="gramEnd"/>
      <w:r w:rsidRPr="00D22C4C">
        <w:rPr>
          <w:lang w:val="en-IN"/>
        </w:rPr>
        <w:t>isinstance</w:t>
      </w:r>
      <w:proofErr w:type="spellEnd"/>
      <w:r w:rsidRPr="00D22C4C">
        <w:rPr>
          <w:lang w:val="en-IN"/>
        </w:rPr>
        <w:t>(x, int))</w:t>
      </w:r>
    </w:p>
    <w:p w14:paraId="0DC1BC2A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True</w:t>
      </w:r>
      <w:r w:rsidRPr="00D22C4C">
        <w:rPr>
          <w:lang w:val="en-IN"/>
        </w:rPr>
        <w:br/>
        <w:t>B) False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5C5C45C9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7A3CF085">
          <v:rect id="_x0000_i1057" style="width:0;height:1.5pt" o:hralign="center" o:hrstd="t" o:hr="t" fillcolor="#a0a0a0" stroked="f"/>
        </w:pict>
      </w:r>
    </w:p>
    <w:p w14:paraId="4DA4E3E4" w14:textId="7D08EA79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44. What will be the output of the following code?</w:t>
      </w:r>
    </w:p>
    <w:p w14:paraId="49C76FFA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"Python"</w:t>
      </w:r>
    </w:p>
    <w:p w14:paraId="031FB4F9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</w:t>
      </w:r>
      <w:proofErr w:type="gramStart"/>
      <w:r w:rsidRPr="00D22C4C">
        <w:rPr>
          <w:lang w:val="en-IN"/>
        </w:rPr>
        <w:t>x[</w:t>
      </w:r>
      <w:proofErr w:type="gramEnd"/>
      <w:r w:rsidRPr="00D22C4C">
        <w:rPr>
          <w:lang w:val="en-IN"/>
        </w:rPr>
        <w:t>0])</w:t>
      </w:r>
    </w:p>
    <w:p w14:paraId="726E5E30" w14:textId="40D78A0E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="00620750">
        <w:rPr>
          <w:lang w:val="en-IN"/>
        </w:rPr>
        <w:t>n</w:t>
      </w:r>
      <w:r w:rsidRPr="00D22C4C">
        <w:rPr>
          <w:lang w:val="en-IN"/>
        </w:rPr>
        <w:br/>
        <w:t xml:space="preserve">B) </w:t>
      </w:r>
      <w:r w:rsidR="00620750">
        <w:rPr>
          <w:b/>
          <w:bCs/>
          <w:lang w:val="en-IN"/>
        </w:rPr>
        <w:t>P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0F205E50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0EE42843">
          <v:rect id="_x0000_i1058" style="width:0;height:1.5pt" o:hralign="center" o:hrstd="t" o:hr="t" fillcolor="#a0a0a0" stroked="f"/>
        </w:pict>
      </w:r>
    </w:p>
    <w:p w14:paraId="67CEEBD1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45. Which of the following is a valid dictionary declaration?</w:t>
      </w:r>
    </w:p>
    <w:p w14:paraId="08399914" w14:textId="0CA62A60" w:rsidR="00D22C4C" w:rsidRPr="00D22C4C" w:rsidRDefault="00D22C4C" w:rsidP="00D22C4C">
      <w:pPr>
        <w:rPr>
          <w:lang w:val="en-IN"/>
        </w:rPr>
      </w:pPr>
      <w:r w:rsidRPr="00620750">
        <w:rPr>
          <w:lang w:val="en-IN"/>
        </w:rPr>
        <w:lastRenderedPageBreak/>
        <w:t xml:space="preserve">A) x = </w:t>
      </w:r>
      <w:r w:rsidR="00620750" w:rsidRPr="00620750">
        <w:rPr>
          <w:lang w:val="en-IN"/>
        </w:rPr>
        <w:t>[</w:t>
      </w:r>
      <w:r w:rsidR="00620750" w:rsidRPr="00620750">
        <w:rPr>
          <w:lang w:val="en-IN"/>
        </w:rPr>
        <w:t>"name": "Alice", "age": 25</w:t>
      </w:r>
      <w:r w:rsidR="00620750" w:rsidRPr="00620750">
        <w:rPr>
          <w:lang w:val="en-IN"/>
        </w:rPr>
        <w:t>]</w:t>
      </w:r>
      <w:r w:rsidRPr="00D22C4C">
        <w:rPr>
          <w:lang w:val="en-IN"/>
        </w:rPr>
        <w:br/>
        <w:t>B) x = [1, 2, 3]</w:t>
      </w:r>
      <w:r w:rsidRPr="00D22C4C">
        <w:rPr>
          <w:lang w:val="en-IN"/>
        </w:rPr>
        <w:br/>
      </w:r>
      <w:r w:rsidRPr="00620750">
        <w:rPr>
          <w:b/>
          <w:bCs/>
          <w:lang w:val="en-IN"/>
        </w:rPr>
        <w:t>C) x = {"name": "Alice", "age": 25}</w:t>
      </w:r>
      <w:r w:rsidRPr="00620750">
        <w:rPr>
          <w:b/>
          <w:bCs/>
          <w:lang w:val="en-IN"/>
        </w:rPr>
        <w:br/>
      </w:r>
      <w:r w:rsidRPr="00D22C4C">
        <w:rPr>
          <w:lang w:val="en-IN"/>
        </w:rPr>
        <w:t>D) x = (1, 2, 3)</w:t>
      </w:r>
    </w:p>
    <w:p w14:paraId="24B25A2D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61E95540">
          <v:rect id="_x0000_i1059" style="width:0;height:1.5pt" o:hralign="center" o:hrstd="t" o:hr="t" fillcolor="#a0a0a0" stroked="f"/>
        </w:pict>
      </w:r>
    </w:p>
    <w:p w14:paraId="0AA42432" w14:textId="2BBE6742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46. What will be the output of the following code?</w:t>
      </w:r>
    </w:p>
    <w:p w14:paraId="560D47BD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"Python"</w:t>
      </w:r>
    </w:p>
    <w:p w14:paraId="5685F2A1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</w:t>
      </w:r>
      <w:proofErr w:type="gramStart"/>
      <w:r w:rsidRPr="00D22C4C">
        <w:rPr>
          <w:lang w:val="en-IN"/>
        </w:rPr>
        <w:t>x[</w:t>
      </w:r>
      <w:proofErr w:type="gramEnd"/>
      <w:r w:rsidRPr="00D22C4C">
        <w:rPr>
          <w:lang w:val="en-IN"/>
        </w:rPr>
        <w:t>-1])</w:t>
      </w:r>
    </w:p>
    <w:p w14:paraId="6BB9E393" w14:textId="6A0D4D9B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n</w:t>
      </w:r>
      <w:r w:rsidRPr="00D22C4C">
        <w:rPr>
          <w:lang w:val="en-IN"/>
        </w:rPr>
        <w:br/>
        <w:t>B) Error</w:t>
      </w:r>
      <w:r w:rsidRPr="00D22C4C">
        <w:rPr>
          <w:lang w:val="en-IN"/>
        </w:rPr>
        <w:br/>
        <w:t>C) P</w:t>
      </w:r>
      <w:r w:rsidRPr="00D22C4C">
        <w:rPr>
          <w:lang w:val="en-IN"/>
        </w:rPr>
        <w:br/>
        <w:t>D) None</w:t>
      </w:r>
    </w:p>
    <w:p w14:paraId="555C7D7B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4F7859F5">
          <v:rect id="_x0000_i1060" style="width:0;height:1.5pt" o:hralign="center" o:hrstd="t" o:hr="t" fillcolor="#a0a0a0" stroked="f"/>
        </w:pict>
      </w:r>
    </w:p>
    <w:p w14:paraId="302D1996" w14:textId="25F8FDF4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47. What will be the output of the following code</w:t>
      </w:r>
    </w:p>
    <w:p w14:paraId="4D3B69B5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[1, 2, 3]</w:t>
      </w:r>
    </w:p>
    <w:p w14:paraId="7B5312E7" w14:textId="77777777" w:rsidR="00D22C4C" w:rsidRPr="00D22C4C" w:rsidRDefault="00D22C4C" w:rsidP="00D22C4C">
      <w:pPr>
        <w:rPr>
          <w:lang w:val="en-IN"/>
        </w:rPr>
      </w:pPr>
      <w:proofErr w:type="gramStart"/>
      <w:r w:rsidRPr="00D22C4C">
        <w:rPr>
          <w:lang w:val="en-IN"/>
        </w:rPr>
        <w:t>print(</w:t>
      </w:r>
      <w:proofErr w:type="gramEnd"/>
      <w:r w:rsidRPr="00D22C4C">
        <w:rPr>
          <w:lang w:val="en-IN"/>
        </w:rPr>
        <w:t>x * 2)</w:t>
      </w:r>
    </w:p>
    <w:p w14:paraId="3D091311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[1, 2, 3, 1, 2, 3]</w:t>
      </w:r>
      <w:r w:rsidRPr="00D22C4C">
        <w:rPr>
          <w:lang w:val="en-IN"/>
        </w:rPr>
        <w:br/>
        <w:t>B) [1, 2, 3, 6]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202D436D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571FE072">
          <v:rect id="_x0000_i1061" style="width:0;height:1.5pt" o:hralign="center" o:hrstd="t" o:hr="t" fillcolor="#a0a0a0" stroked="f"/>
        </w:pict>
      </w:r>
    </w:p>
    <w:p w14:paraId="038074AF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48. What will be the output of bool("False") in Python?</w:t>
      </w:r>
    </w:p>
    <w:p w14:paraId="72090702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True</w:t>
      </w:r>
      <w:r w:rsidRPr="00D22C4C">
        <w:rPr>
          <w:lang w:val="en-IN"/>
        </w:rPr>
        <w:br/>
        <w:t>B) False</w:t>
      </w:r>
      <w:r w:rsidRPr="00D22C4C">
        <w:rPr>
          <w:lang w:val="en-IN"/>
        </w:rPr>
        <w:br/>
        <w:t>C) None</w:t>
      </w:r>
      <w:r w:rsidRPr="00D22C4C">
        <w:rPr>
          <w:lang w:val="en-IN"/>
        </w:rPr>
        <w:br/>
        <w:t>D) Error</w:t>
      </w:r>
    </w:p>
    <w:p w14:paraId="5F5EC2B9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pict w14:anchorId="7CF26A73">
          <v:rect id="_x0000_i1062" style="width:0;height:1.5pt" o:hralign="center" o:hrstd="t" o:hr="t" fillcolor="#a0a0a0" stroked="f"/>
        </w:pict>
      </w:r>
    </w:p>
    <w:p w14:paraId="51611BBB" w14:textId="77777777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 xml:space="preserve">49. What will be the output of </w:t>
      </w:r>
      <w:proofErr w:type="gramStart"/>
      <w:r w:rsidRPr="00D22C4C">
        <w:rPr>
          <w:b/>
          <w:bCs/>
          <w:lang w:val="en-IN"/>
        </w:rPr>
        <w:t>type(</w:t>
      </w:r>
      <w:proofErr w:type="gramEnd"/>
      <w:r w:rsidRPr="00D22C4C">
        <w:rPr>
          <w:b/>
          <w:bCs/>
          <w:lang w:val="en-IN"/>
        </w:rPr>
        <w:t>[]) == type({})?</w:t>
      </w:r>
    </w:p>
    <w:p w14:paraId="1571BDB0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False</w:t>
      </w:r>
      <w:r w:rsidRPr="00D22C4C">
        <w:rPr>
          <w:lang w:val="en-IN"/>
        </w:rPr>
        <w:br/>
        <w:t>B) True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4786B9DE" w14:textId="77777777" w:rsidR="00D22C4C" w:rsidRPr="00D22C4C" w:rsidRDefault="00000000" w:rsidP="00D22C4C">
      <w:pPr>
        <w:rPr>
          <w:lang w:val="en-IN"/>
        </w:rPr>
      </w:pPr>
      <w:r>
        <w:rPr>
          <w:lang w:val="en-IN"/>
        </w:rPr>
        <w:lastRenderedPageBreak/>
        <w:pict w14:anchorId="7AEAB356">
          <v:rect id="_x0000_i1063" style="width:0;height:1.5pt" o:hralign="center" o:hrstd="t" o:hr="t" fillcolor="#a0a0a0" stroked="f"/>
        </w:pict>
      </w:r>
    </w:p>
    <w:p w14:paraId="523D12C7" w14:textId="6A2BC12F" w:rsidR="00D22C4C" w:rsidRPr="00D22C4C" w:rsidRDefault="00D22C4C" w:rsidP="00D22C4C">
      <w:pPr>
        <w:rPr>
          <w:b/>
          <w:bCs/>
          <w:lang w:val="en-IN"/>
        </w:rPr>
      </w:pPr>
      <w:r w:rsidRPr="00D22C4C">
        <w:rPr>
          <w:b/>
          <w:bCs/>
          <w:lang w:val="en-IN"/>
        </w:rPr>
        <w:t>50. What will be the output of the following code?</w:t>
      </w:r>
    </w:p>
    <w:p w14:paraId="0C062CD8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x = [1, 2, 3]</w:t>
      </w:r>
    </w:p>
    <w:p w14:paraId="63F3180F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y = </w:t>
      </w:r>
      <w:proofErr w:type="spellStart"/>
      <w:proofErr w:type="gramStart"/>
      <w:r w:rsidRPr="00D22C4C">
        <w:rPr>
          <w:lang w:val="en-IN"/>
        </w:rPr>
        <w:t>x.copy</w:t>
      </w:r>
      <w:proofErr w:type="spellEnd"/>
      <w:proofErr w:type="gramEnd"/>
      <w:r w:rsidRPr="00D22C4C">
        <w:rPr>
          <w:lang w:val="en-IN"/>
        </w:rPr>
        <w:t>()</w:t>
      </w:r>
    </w:p>
    <w:p w14:paraId="7FEEDD20" w14:textId="77777777" w:rsidR="00D22C4C" w:rsidRPr="00D22C4C" w:rsidRDefault="00D22C4C" w:rsidP="00D22C4C">
      <w:pPr>
        <w:rPr>
          <w:lang w:val="en-IN"/>
        </w:rPr>
      </w:pPr>
      <w:proofErr w:type="spellStart"/>
      <w:proofErr w:type="gramStart"/>
      <w:r w:rsidRPr="00D22C4C">
        <w:rPr>
          <w:lang w:val="en-IN"/>
        </w:rPr>
        <w:t>y.append</w:t>
      </w:r>
      <w:proofErr w:type="spellEnd"/>
      <w:proofErr w:type="gramEnd"/>
      <w:r w:rsidRPr="00D22C4C">
        <w:rPr>
          <w:lang w:val="en-IN"/>
        </w:rPr>
        <w:t>(4)</w:t>
      </w:r>
    </w:p>
    <w:p w14:paraId="09A60120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>print(x)</w:t>
      </w:r>
    </w:p>
    <w:p w14:paraId="4085DCB3" w14:textId="77777777" w:rsidR="00D22C4C" w:rsidRPr="00D22C4C" w:rsidRDefault="00D22C4C" w:rsidP="00D22C4C">
      <w:pPr>
        <w:rPr>
          <w:lang w:val="en-IN"/>
        </w:rPr>
      </w:pPr>
      <w:r w:rsidRPr="00D22C4C">
        <w:rPr>
          <w:lang w:val="en-IN"/>
        </w:rPr>
        <w:t xml:space="preserve">A) </w:t>
      </w:r>
      <w:r w:rsidRPr="00D22C4C">
        <w:rPr>
          <w:b/>
          <w:bCs/>
          <w:lang w:val="en-IN"/>
        </w:rPr>
        <w:t>[1, 2, 3]</w:t>
      </w:r>
      <w:r w:rsidRPr="00D22C4C">
        <w:rPr>
          <w:lang w:val="en-IN"/>
        </w:rPr>
        <w:br/>
        <w:t>B) [1, 2, 3, 4]</w:t>
      </w:r>
      <w:r w:rsidRPr="00D22C4C">
        <w:rPr>
          <w:lang w:val="en-IN"/>
        </w:rPr>
        <w:br/>
        <w:t>C) Error</w:t>
      </w:r>
      <w:r w:rsidRPr="00D22C4C">
        <w:rPr>
          <w:lang w:val="en-IN"/>
        </w:rPr>
        <w:br/>
        <w:t>D) None</w:t>
      </w:r>
    </w:p>
    <w:p w14:paraId="3F4D4BA0" w14:textId="6A70A215" w:rsidR="00B75AA2" w:rsidRDefault="00B75AA2"/>
    <w:sectPr w:rsidR="00B75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237477">
    <w:abstractNumId w:val="8"/>
  </w:num>
  <w:num w:numId="2" w16cid:durableId="1115716215">
    <w:abstractNumId w:val="6"/>
  </w:num>
  <w:num w:numId="3" w16cid:durableId="1880122001">
    <w:abstractNumId w:val="5"/>
  </w:num>
  <w:num w:numId="4" w16cid:durableId="2126002333">
    <w:abstractNumId w:val="4"/>
  </w:num>
  <w:num w:numId="5" w16cid:durableId="951519068">
    <w:abstractNumId w:val="7"/>
  </w:num>
  <w:num w:numId="6" w16cid:durableId="1105006042">
    <w:abstractNumId w:val="3"/>
  </w:num>
  <w:num w:numId="7" w16cid:durableId="1927181207">
    <w:abstractNumId w:val="2"/>
  </w:num>
  <w:num w:numId="8" w16cid:durableId="1482580551">
    <w:abstractNumId w:val="1"/>
  </w:num>
  <w:num w:numId="9" w16cid:durableId="7727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6EB"/>
    <w:rsid w:val="0029639D"/>
    <w:rsid w:val="00326F90"/>
    <w:rsid w:val="0048467D"/>
    <w:rsid w:val="00620750"/>
    <w:rsid w:val="007E2668"/>
    <w:rsid w:val="00922CB0"/>
    <w:rsid w:val="00AA1D8D"/>
    <w:rsid w:val="00B47730"/>
    <w:rsid w:val="00B75AA2"/>
    <w:rsid w:val="00CB0664"/>
    <w:rsid w:val="00CF4CCC"/>
    <w:rsid w:val="00D22C4C"/>
    <w:rsid w:val="00EC40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5C716"/>
  <w14:defaultImageDpi w14:val="300"/>
  <w15:docId w15:val="{B685A1BD-A7CF-4464-AB17-A6F841E2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2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6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40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1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66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1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6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8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4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50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1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0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56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6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7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4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18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17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94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1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5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3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0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94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2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9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70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5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0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87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51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56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63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4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78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4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9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08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34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0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82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3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33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4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1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2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78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3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7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2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78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68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8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25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5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07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0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2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3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3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1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8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00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0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08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7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81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3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49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05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07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3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9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68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4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8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7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07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00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0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9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09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9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9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8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0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1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17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45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8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9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80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2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90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4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5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0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75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64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39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56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1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45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8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16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60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37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1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20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29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44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4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9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67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71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43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8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7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9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9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10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96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46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83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0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9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5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83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9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86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1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86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0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43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7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26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1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46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6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9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5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73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67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3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31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53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84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85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94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03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3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Poonam Sahu</cp:lastModifiedBy>
  <cp:revision>8</cp:revision>
  <dcterms:created xsi:type="dcterms:W3CDTF">2013-12-23T23:15:00Z</dcterms:created>
  <dcterms:modified xsi:type="dcterms:W3CDTF">2025-03-07T06:20:00Z</dcterms:modified>
  <cp:category/>
</cp:coreProperties>
</file>